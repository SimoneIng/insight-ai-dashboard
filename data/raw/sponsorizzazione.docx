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CONTRATTO DI SPONSORIZZAZIONE</w:t>
      </w:r>
    </w:p>
    <w:p>
      <w:r>
        <w:t>REPUBBLICA ITALIANA</w:t>
      </w:r>
    </w:p>
    <w:p>
      <w:r>
        <w:t>L’anno 2025, il giorno 28 del mese di Giugno, in __________</w:t>
      </w:r>
    </w:p>
    <w:p>
      <w:r>
        <w:t>TRA</w:t>
      </w:r>
    </w:p>
    <w:p>
      <w:r>
        <w:t>1. Parte A __________;</w:t>
      </w:r>
    </w:p>
    <w:p>
      <w:r>
        <w:t>2. Parte B __________;</w:t>
      </w:r>
    </w:p>
    <w:p>
      <w:pPr>
        <w:pStyle w:val="Heading1"/>
      </w:pPr>
      <w:r>
        <w:t>SI CONVIENE E STIPULA QUANTO SEGUE:</w:t>
      </w:r>
    </w:p>
    <w:p>
      <w:pPr>
        <w:pStyle w:val="ListNumber"/>
      </w:pPr>
      <w:r>
        <w:t>1. Oggetto</w:t>
      </w:r>
    </w:p>
    <w:p>
      <w:r>
        <w:t>Lo Sponsor finanzia l'Evento __________ organizzato dallo Sponsee in cambio di visibilità del marchio.</w:t>
      </w:r>
    </w:p>
    <w:p>
      <w:pPr>
        <w:pStyle w:val="ListNumber"/>
      </w:pPr>
      <w:r>
        <w:t>2. Importo</w:t>
      </w:r>
    </w:p>
    <w:p>
      <w:r>
        <w:t>Contributo economico di € ________ da versare entro __/__/____.</w:t>
      </w:r>
    </w:p>
    <w:p>
      <w:pPr>
        <w:pStyle w:val="ListNumber"/>
      </w:pPr>
      <w:r>
        <w:t>3. Diritti dello Sponsor</w:t>
      </w:r>
    </w:p>
    <w:p>
      <w:r>
        <w:t>Logo su materiale promozionale, citazioni in comunicati stampa e presenza sui social.</w:t>
      </w:r>
    </w:p>
    <w:p>
      <w:pPr>
        <w:pStyle w:val="ListNumber"/>
      </w:pPr>
      <w:r>
        <w:t>4. Obblighi dello Sponsee</w:t>
      </w:r>
    </w:p>
    <w:p>
      <w:r>
        <w:t>Garantire esposizione conforme alle linee guida di immagine ricevute dallo Sponsor.</w:t>
      </w:r>
    </w:p>
    <w:p>
      <w:pPr>
        <w:pStyle w:val="ListNumber"/>
      </w:pPr>
      <w:r>
        <w:t>5. Durata</w:t>
      </w:r>
    </w:p>
    <w:p>
      <w:r>
        <w:t>Accordo valido dal __/__/____ al __/__/____.</w:t>
      </w:r>
    </w:p>
    <w:p>
      <w:pPr>
        <w:pStyle w:val="ListNumber"/>
      </w:pPr>
      <w:r>
        <w:t>6. Foro competente</w:t>
      </w:r>
    </w:p>
    <w:p>
      <w:r>
        <w:t>Foro esclusivo di __________.</w:t>
      </w:r>
    </w:p>
    <w:p>
      <w:r>
        <w:br/>
        <w:t>Letto, confermato e sottoscritto.</w:t>
      </w:r>
    </w:p>
    <w:p>
      <w:r>
        <w:t>— __________, 28 June 2025 —</w:t>
      </w:r>
    </w:p>
    <w:p>
      <w:r>
        <w:br/>
        <w:t>Firma Parte A _________________________</w:t>
      </w:r>
    </w:p>
    <w:p>
      <w:r>
        <w:br/>
        <w:t>Firma Parte B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