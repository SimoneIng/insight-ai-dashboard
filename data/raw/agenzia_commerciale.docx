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CONTRATTO DI AGENZIA COMMERCIALE</w:t>
      </w:r>
    </w:p>
    <w:p>
      <w:r>
        <w:t>REPUBBLICA ITALIANA</w:t>
      </w:r>
    </w:p>
    <w:p>
      <w:r>
        <w:t>L’anno 2025, il giorno 28 del mese di Giugno, in __________</w:t>
      </w:r>
    </w:p>
    <w:p>
      <w:r>
        <w:t>TRA</w:t>
      </w:r>
    </w:p>
    <w:p>
      <w:r>
        <w:t>1. Parte A __________;</w:t>
      </w:r>
    </w:p>
    <w:p>
      <w:r>
        <w:t>2. Parte B __________;</w:t>
      </w:r>
    </w:p>
    <w:p>
      <w:pPr>
        <w:pStyle w:val="Heading1"/>
      </w:pPr>
      <w:r>
        <w:t>SI CONVIENE E STIPULA QUANTO SEGUE:</w:t>
      </w:r>
    </w:p>
    <w:p>
      <w:pPr>
        <w:pStyle w:val="ListNumber"/>
      </w:pPr>
      <w:r>
        <w:t>1. Oggetto</w:t>
      </w:r>
    </w:p>
    <w:p>
      <w:r>
        <w:t>L'Agente promuove, per conto della Preponente, la vendita dei prodotti indicati in Allegato A.</w:t>
      </w:r>
    </w:p>
    <w:p>
      <w:pPr>
        <w:pStyle w:val="ListNumber"/>
      </w:pPr>
      <w:r>
        <w:t>2. Zona</w:t>
      </w:r>
    </w:p>
    <w:p>
      <w:r>
        <w:t>La zona affidata è quella indicata in Allegato B, con esclusiva a favore dell'Agente.</w:t>
      </w:r>
    </w:p>
    <w:p>
      <w:pPr>
        <w:pStyle w:val="ListNumber"/>
      </w:pPr>
      <w:r>
        <w:t>3. Durata</w:t>
      </w:r>
    </w:p>
    <w:p>
      <w:r>
        <w:t>Il contratto ha durata di 3 anni, rinnovabile tacitamente di anno in anno.</w:t>
      </w:r>
    </w:p>
    <w:p>
      <w:pPr>
        <w:pStyle w:val="ListNumber"/>
      </w:pPr>
      <w:r>
        <w:t>4. Provvigioni</w:t>
      </w:r>
    </w:p>
    <w:p>
      <w:r>
        <w:t>All'Agente spetta una provvigione del ___% sull'imponibile delle vendite concluse.</w:t>
      </w:r>
    </w:p>
    <w:p>
      <w:pPr>
        <w:pStyle w:val="ListNumber"/>
      </w:pPr>
      <w:r>
        <w:t>5. Obblighi dell'Agente</w:t>
      </w:r>
    </w:p>
    <w:p>
      <w:r>
        <w:t>L'Agente opererà con diligenza e informerà la Preponente sull'andamento del mercato.</w:t>
      </w:r>
    </w:p>
    <w:p>
      <w:pPr>
        <w:pStyle w:val="ListNumber"/>
      </w:pPr>
      <w:r>
        <w:t>6. Non concorrenza</w:t>
      </w:r>
    </w:p>
    <w:p>
      <w:r>
        <w:t>Per la durata del contratto l'Agente non tratterà prodotti concorrenti senza consenso scritto.</w:t>
      </w:r>
    </w:p>
    <w:p>
      <w:pPr>
        <w:pStyle w:val="ListNumber"/>
      </w:pPr>
      <w:r>
        <w:t>7. Foro competente</w:t>
      </w:r>
    </w:p>
    <w:p>
      <w:r>
        <w:t>Foro esclusivo di __________.</w:t>
      </w:r>
    </w:p>
    <w:p>
      <w:r>
        <w:br/>
        <w:t>Letto, confermato e sottoscritto.</w:t>
      </w:r>
    </w:p>
    <w:p>
      <w:r>
        <w:t>— __________, 28 June 2025 —</w:t>
      </w:r>
    </w:p>
    <w:p>
      <w:r>
        <w:br/>
        <w:t>Firma Parte A _________________________</w:t>
      </w:r>
    </w:p>
    <w:p>
      <w:r>
        <w:br/>
        <w:t>Firma Parte B 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