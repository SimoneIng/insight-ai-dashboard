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CONTRATTO DI DISTRIBUZIONE IN ESCLUSIVA</w:t>
      </w:r>
    </w:p>
    <w:p>
      <w:r>
        <w:t>REPUBBLICA ITALIANA</w:t>
      </w:r>
    </w:p>
    <w:p>
      <w:r>
        <w:t>L’anno 2025, il giorno 28 del mese di Giugno, in __________</w:t>
      </w:r>
    </w:p>
    <w:p>
      <w:r>
        <w:t>TRA</w:t>
      </w:r>
    </w:p>
    <w:p>
      <w:r>
        <w:t>1. Parte A __________;</w:t>
      </w:r>
    </w:p>
    <w:p>
      <w:r>
        <w:t>2. Parte B __________;</w:t>
      </w:r>
    </w:p>
    <w:p>
      <w:pPr>
        <w:pStyle w:val="Heading1"/>
      </w:pPr>
      <w:r>
        <w:t>SI CONVIENE E STIPULA QUANTO SEGUE:</w:t>
      </w:r>
    </w:p>
    <w:p>
      <w:pPr>
        <w:pStyle w:val="ListNumber"/>
      </w:pPr>
      <w:r>
        <w:t>1. Parti</w:t>
      </w:r>
    </w:p>
    <w:p>
      <w:r>
        <w:t>Tra la Società Produttrice __________ e il Distributore __________.</w:t>
      </w:r>
    </w:p>
    <w:p>
      <w:pPr>
        <w:pStyle w:val="ListNumber"/>
      </w:pPr>
      <w:r>
        <w:t>2. Oggetto</w:t>
      </w:r>
    </w:p>
    <w:p>
      <w:r>
        <w:t>Con il presente contratto il Produttore concede al Distributore l'esclusiva per la commercializzazione dei prodotti di cui all'Allegato A.</w:t>
      </w:r>
    </w:p>
    <w:p>
      <w:pPr>
        <w:pStyle w:val="ListNumber"/>
      </w:pPr>
      <w:r>
        <w:t>3. Territorio</w:t>
      </w:r>
    </w:p>
    <w:p>
      <w:r>
        <w:t>Il territorio coperto dall'esclusiva è __________.</w:t>
      </w:r>
    </w:p>
    <w:p>
      <w:pPr>
        <w:pStyle w:val="ListNumber"/>
      </w:pPr>
      <w:r>
        <w:t>4. Durata</w:t>
      </w:r>
    </w:p>
    <w:p>
      <w:r>
        <w:t>Il presente accordo ha durata di 5 anni rinnovabili previo accordo scritto.</w:t>
      </w:r>
    </w:p>
    <w:p>
      <w:pPr>
        <w:pStyle w:val="ListNumber"/>
      </w:pPr>
      <w:r>
        <w:t>5. Obblighi del Distributore</w:t>
      </w:r>
    </w:p>
    <w:p>
      <w:r>
        <w:t>Il Distributore manterrà scorte adeguate e promuoverà i prodotti secondo le linee guida del Produttore.</w:t>
      </w:r>
    </w:p>
    <w:p>
      <w:pPr>
        <w:pStyle w:val="ListNumber"/>
      </w:pPr>
      <w:r>
        <w:t>6. Minimi di acquisto</w:t>
      </w:r>
    </w:p>
    <w:p>
      <w:r>
        <w:t>Il Distributore si impegna ad acquistare quantitativi minimi annui pari a ________.</w:t>
      </w:r>
    </w:p>
    <w:p>
      <w:pPr>
        <w:pStyle w:val="ListNumber"/>
      </w:pPr>
      <w:r>
        <w:t>7. Foro competente</w:t>
      </w:r>
    </w:p>
    <w:p>
      <w:r>
        <w:t>Foro esclusivo di __________.</w:t>
      </w:r>
    </w:p>
    <w:p>
      <w:r>
        <w:br/>
        <w:t>Letto, confermato e sottoscritto.</w:t>
      </w:r>
    </w:p>
    <w:p>
      <w:r>
        <w:t>— __________, 28 June 2025 —</w:t>
      </w:r>
    </w:p>
    <w:p>
      <w:r>
        <w:br/>
        <w:t>Firma Parte A _________________________</w:t>
      </w:r>
    </w:p>
    <w:p>
      <w:r>
        <w:br/>
        <w:t>Firma Parte B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