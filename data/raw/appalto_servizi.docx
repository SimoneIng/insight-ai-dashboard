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CONTRATTO DI APPALTO DI SERVIZI</w:t>
      </w:r>
    </w:p>
    <w:p>
      <w:r>
        <w:t>REPUBBLICA ITALIANA</w:t>
      </w:r>
    </w:p>
    <w:p>
      <w:r>
        <w:t>L’anno 2025, il giorno 28 del mese di Giugno, in __________</w:t>
      </w:r>
    </w:p>
    <w:p>
      <w:r>
        <w:t>TRA</w:t>
      </w:r>
    </w:p>
    <w:p>
      <w:r>
        <w:t>1. Parte A __________;</w:t>
      </w:r>
    </w:p>
    <w:p>
      <w:r>
        <w:t>2. Parte B __________;</w:t>
      </w:r>
    </w:p>
    <w:p>
      <w:pPr>
        <w:pStyle w:val="Heading1"/>
      </w:pPr>
      <w:r>
        <w:t>SI CONVIENE E STIPULA QUANTO SEGUE:</w:t>
      </w:r>
    </w:p>
    <w:p>
      <w:pPr>
        <w:pStyle w:val="ListNumber"/>
      </w:pPr>
      <w:r>
        <w:t>1. Oggetto</w:t>
      </w:r>
    </w:p>
    <w:p>
      <w:r>
        <w:t>L'Appaltatore esegue servizi di __________ per conto del Committente.</w:t>
      </w:r>
    </w:p>
    <w:p>
      <w:pPr>
        <w:pStyle w:val="ListNumber"/>
      </w:pPr>
      <w:r>
        <w:t>2. Durata</w:t>
      </w:r>
    </w:p>
    <w:p>
      <w:r>
        <w:t>Durata di 24 mesi decorrenti dal __/__/____.</w:t>
      </w:r>
    </w:p>
    <w:p>
      <w:pPr>
        <w:pStyle w:val="ListNumber"/>
      </w:pPr>
      <w:r>
        <w:t>3. Corrispettivi</w:t>
      </w:r>
    </w:p>
    <w:p>
      <w:r>
        <w:t>Corrispettivo totale di € ________, fatturato mensilmente.</w:t>
      </w:r>
    </w:p>
    <w:p>
      <w:pPr>
        <w:pStyle w:val="ListNumber"/>
      </w:pPr>
      <w:r>
        <w:t>4. Obblighi dell'Appaltatore</w:t>
      </w:r>
    </w:p>
    <w:p>
      <w:r>
        <w:t>Eseguire i servizi secondo le norme tecniche vigenti e con personale qualificato.</w:t>
      </w:r>
    </w:p>
    <w:p>
      <w:pPr>
        <w:pStyle w:val="ListNumber"/>
      </w:pPr>
      <w:r>
        <w:t>5. Responsabilità</w:t>
      </w:r>
    </w:p>
    <w:p>
      <w:r>
        <w:t>L'Appaltatore risponde dei danni causati da inadempimento.</w:t>
      </w:r>
    </w:p>
    <w:p>
      <w:pPr>
        <w:pStyle w:val="ListNumber"/>
      </w:pPr>
      <w:r>
        <w:t>6. Sicurezza</w:t>
      </w:r>
    </w:p>
    <w:p>
      <w:r>
        <w:t>Rispetto D.Lgs. 81/08 e consegna DVR.</w:t>
      </w:r>
    </w:p>
    <w:p>
      <w:pPr>
        <w:pStyle w:val="ListNumber"/>
      </w:pPr>
      <w:r>
        <w:t>7. Foro competente</w:t>
      </w:r>
    </w:p>
    <w:p>
      <w:r>
        <w:t>Foro esclusivo di __________.</w:t>
      </w:r>
    </w:p>
    <w:p>
      <w:r>
        <w:br/>
        <w:t>Letto, confermato e sottoscritto.</w:t>
      </w:r>
    </w:p>
    <w:p>
      <w:r>
        <w:t>— __________, 28 June 2025 —</w:t>
      </w:r>
    </w:p>
    <w:p>
      <w:r>
        <w:br/>
        <w:t>Firma Parte A _________________________</w:t>
      </w:r>
    </w:p>
    <w:p>
      <w:r>
        <w:br/>
        <w:t>Firma Parte B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